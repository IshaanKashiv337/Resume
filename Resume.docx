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46DB9" w14:textId="371BF8EA" w:rsidR="00AA14B3" w:rsidRDefault="00F373D2">
      <w:pPr>
        <w:pStyle w:val="Title"/>
      </w:pPr>
      <w:r>
        <w:t>Ishaan Kashiv</w:t>
      </w:r>
    </w:p>
    <w:p w14:paraId="0AA204B6" w14:textId="6DECC249" w:rsidR="00AA14B3" w:rsidRDefault="00F373D2">
      <w:r>
        <w:t>ishaankashiv@gmail.com</w:t>
      </w:r>
      <w:r w:rsidR="00000000">
        <w:t xml:space="preserve"> | </w:t>
      </w:r>
      <w:r>
        <w:t xml:space="preserve">+91-9179595518 </w:t>
      </w:r>
      <w:r w:rsidR="00000000">
        <w:t xml:space="preserve">| </w:t>
      </w:r>
      <w:hyperlink r:id="rId6" w:history="1">
        <w:r w:rsidR="00000000" w:rsidRPr="00F373D2">
          <w:rPr>
            <w:rStyle w:val="Hyperlink"/>
          </w:rPr>
          <w:t>LinkedIn</w:t>
        </w:r>
      </w:hyperlink>
      <w:r w:rsidR="00000000">
        <w:t xml:space="preserve"> | </w:t>
      </w:r>
      <w:hyperlink r:id="rId7" w:history="1">
        <w:r w:rsidR="00000000" w:rsidRPr="008231B8">
          <w:rPr>
            <w:rStyle w:val="Hyperlink"/>
          </w:rPr>
          <w:t>Git</w:t>
        </w:r>
        <w:r w:rsidR="00000000" w:rsidRPr="008231B8">
          <w:rPr>
            <w:rStyle w:val="Hyperlink"/>
          </w:rPr>
          <w:t>H</w:t>
        </w:r>
        <w:r w:rsidR="00000000" w:rsidRPr="008231B8">
          <w:rPr>
            <w:rStyle w:val="Hyperlink"/>
          </w:rPr>
          <w:t>ub</w:t>
        </w:r>
      </w:hyperlink>
    </w:p>
    <w:p w14:paraId="049B7DEE" w14:textId="77777777" w:rsidR="00AA14B3" w:rsidRDefault="00000000">
      <w:pPr>
        <w:pStyle w:val="Heading1"/>
      </w:pPr>
      <w:r>
        <w:t>Objective</w:t>
      </w:r>
    </w:p>
    <w:p w14:paraId="5C3AD5B2" w14:textId="77777777" w:rsidR="00AA14B3" w:rsidRDefault="00000000">
      <w:r>
        <w:t>Aspiring software engineer with strong foundations in Python, Networking, and Full-Stack Development. Experienced in designing secure client-server applications and community-driven platforms. Passionate about building scalable systems and solving real-world problems through software.</w:t>
      </w:r>
    </w:p>
    <w:p w14:paraId="5824FD62" w14:textId="77777777" w:rsidR="00AA14B3" w:rsidRDefault="00000000">
      <w:pPr>
        <w:pStyle w:val="Heading1"/>
      </w:pPr>
      <w:r>
        <w:t>Technical Skills</w:t>
      </w:r>
    </w:p>
    <w:p w14:paraId="1E196BC6" w14:textId="3B0985DA" w:rsidR="00AA14B3" w:rsidRDefault="00000000">
      <w:r>
        <w:t>- Languages: Python,</w:t>
      </w:r>
      <w:r w:rsidR="00F373D2">
        <w:t xml:space="preserve"> Java,</w:t>
      </w:r>
      <w:r>
        <w:t xml:space="preserve"> JavaScript, C/C++</w:t>
      </w:r>
      <w:r>
        <w:br/>
        <w:t>- Frameworks &amp; Tools: Flask, Socket Programming, Git, SQL</w:t>
      </w:r>
      <w:r>
        <w:br/>
        <w:t>- Web Development: HTML, CSS, JS, REST APIs</w:t>
      </w:r>
      <w:r>
        <w:br/>
        <w:t>- Databases: DBMS concepts, SQL, Normalization, Transactions, Query Optimization</w:t>
      </w:r>
      <w:r>
        <w:br/>
        <w:t>- Networking: TCP/IP, Socket Programming, Multi-threaded Architecture</w:t>
      </w:r>
      <w:r>
        <w:br/>
        <w:t xml:space="preserve">- Security: Encryption, Decryption, </w:t>
      </w:r>
      <w:r w:rsidR="00F373D2">
        <w:t>Hashing (SHA-256)</w:t>
      </w:r>
      <w:r w:rsidR="00F373D2">
        <w:t xml:space="preserve">, </w:t>
      </w:r>
      <w:r>
        <w:t>Encoding/Decoding,</w:t>
      </w:r>
      <w:r>
        <w:br/>
        <w:t>- Other Skills: Data Structures &amp; Algorithms, OOP, Software Design</w:t>
      </w:r>
    </w:p>
    <w:p w14:paraId="5048563B" w14:textId="77777777" w:rsidR="00AA14B3" w:rsidRDefault="00000000">
      <w:pPr>
        <w:pStyle w:val="Heading1"/>
      </w:pPr>
      <w:r>
        <w:t>Projects</w:t>
      </w:r>
    </w:p>
    <w:p w14:paraId="02210455" w14:textId="77777777" w:rsidR="00AA14B3" w:rsidRDefault="00000000">
      <w:pPr>
        <w:pStyle w:val="Heading2"/>
      </w:pPr>
      <w:r>
        <w:t>Secure Chat Application (Client–Server Architecture)</w:t>
      </w:r>
    </w:p>
    <w:p w14:paraId="47AFDDC3" w14:textId="77777777" w:rsidR="00AA14B3" w:rsidRDefault="00000000">
      <w:r>
        <w:t>- Designed and implemented a secure multi-threaded chat system using Python sockets for real-time communication.</w:t>
      </w:r>
      <w:r>
        <w:br/>
        <w:t>- Built user authentication system with registration, login, and error handling (e.g., wrong password, user offline).</w:t>
      </w:r>
      <w:r>
        <w:br/>
        <w:t>- Implemented message security through encryption, decryption, encoding, decoding, and hashing (SHA-256).</w:t>
      </w:r>
      <w:r>
        <w:br/>
        <w:t>- Developed offline message delivery by queuing and sending pending messages when users reconnect.</w:t>
      </w:r>
      <w:r>
        <w:br/>
        <w:t>- Designed server-side data management to maintain active sessions, login status, and client socket connections.</w:t>
      </w:r>
      <w:r>
        <w:br/>
      </w:r>
      <w:r>
        <w:br/>
        <w:t>Tech Used: Python, TCP/IP, Multi-threading, Cryptography, Data Structures</w:t>
      </w:r>
    </w:p>
    <w:p w14:paraId="40DB541D" w14:textId="77777777" w:rsidR="00AA14B3" w:rsidRDefault="00000000">
      <w:pPr>
        <w:pStyle w:val="Heading2"/>
      </w:pPr>
      <w:r>
        <w:t>Book Sharing &amp; Community Application (In Progress)</w:t>
      </w:r>
    </w:p>
    <w:p w14:paraId="3936B7F3" w14:textId="77777777" w:rsidR="00AA14B3" w:rsidRDefault="00000000">
      <w:r>
        <w:t>- Designing a cross-platform application (iOS, Android, Web) to allow users to borrow, lend, and search for books.</w:t>
      </w:r>
      <w:r>
        <w:br/>
        <w:t xml:space="preserve">- Features include book uploads, search and filter options, community-based sharing, and </w:t>
      </w:r>
      <w:r>
        <w:lastRenderedPageBreak/>
        <w:t>request/approval workflow.</w:t>
      </w:r>
      <w:r>
        <w:br/>
        <w:t>- Implementing secure transactions with lending/borrowing management, availability toggling, and reminders.</w:t>
      </w:r>
      <w:r>
        <w:br/>
        <w:t>- Users can join communities, post book availability, and track requests with notifications.</w:t>
      </w:r>
      <w:r>
        <w:br/>
      </w:r>
      <w:r>
        <w:br/>
        <w:t>Tech Used: Python (backend design), Database design, Regex validation, REST-like communication</w:t>
      </w:r>
    </w:p>
    <w:p w14:paraId="033BAFD6" w14:textId="77777777" w:rsidR="00AA14B3" w:rsidRDefault="00000000">
      <w:pPr>
        <w:pStyle w:val="Heading2"/>
      </w:pPr>
      <w:r>
        <w:t>Workflow &amp; System Design Contributions</w:t>
      </w:r>
    </w:p>
    <w:p w14:paraId="23D54DF4" w14:textId="77777777" w:rsidR="00AA14B3" w:rsidRDefault="00000000">
      <w:r>
        <w:t>- Authored Software Requirement Specification (SRS) and Software Design Specification (SDS) for projects, covering architectural design, security constraints, and workflows.</w:t>
      </w:r>
      <w:r>
        <w:br/>
        <w:t>- Proposed modular system design for scalability and reusability across server–client modules.</w:t>
      </w:r>
      <w:r>
        <w:br/>
        <w:t>- Documented data handling, security measures, and communication protocols for robust application performance.</w:t>
      </w:r>
    </w:p>
    <w:p w14:paraId="491C5FBC" w14:textId="77777777" w:rsidR="00AA14B3" w:rsidRDefault="00000000">
      <w:pPr>
        <w:pStyle w:val="Heading1"/>
      </w:pPr>
      <w:r>
        <w:t>Education</w:t>
      </w:r>
    </w:p>
    <w:p w14:paraId="609194D3" w14:textId="472D39E2" w:rsidR="00AA14B3" w:rsidRDefault="00000000">
      <w:proofErr w:type="gramStart"/>
      <w:r>
        <w:t>B.Tech</w:t>
      </w:r>
      <w:proofErr w:type="gramEnd"/>
      <w:r>
        <w:t xml:space="preserve"> – Computer Science (3rd Year)</w:t>
      </w:r>
      <w:r>
        <w:br/>
      </w:r>
      <w:r w:rsidR="008231B8">
        <w:t>VIT University, Bhopal</w:t>
      </w:r>
      <w:r>
        <w:t>,</w:t>
      </w:r>
      <w:r w:rsidR="008231B8">
        <w:t xml:space="preserve"> 2027 </w:t>
      </w:r>
      <w:r>
        <w:br/>
      </w:r>
      <w:r>
        <w:br/>
        <w:t>Relevant Coursework: Computer Networks, Database Management Systems, Data Structures &amp; Algorithms</w:t>
      </w:r>
    </w:p>
    <w:p w14:paraId="4C074136" w14:textId="77777777" w:rsidR="00AA14B3" w:rsidRDefault="00000000">
      <w:pPr>
        <w:pStyle w:val="Heading1"/>
      </w:pPr>
      <w:r>
        <w:t>Certifications &amp; Courses</w:t>
      </w:r>
    </w:p>
    <w:p w14:paraId="4D5D974C" w14:textId="7760DCED" w:rsidR="00AA14B3" w:rsidRDefault="00000000">
      <w:r>
        <w:t>- Bits and Bytes of Computer Networking (Google)</w:t>
      </w:r>
      <w:r>
        <w:br/>
        <w:t>- IBM Generative AI Course</w:t>
      </w:r>
    </w:p>
    <w:p w14:paraId="1A8220EB" w14:textId="77777777" w:rsidR="00AA14B3" w:rsidRDefault="00000000">
      <w:pPr>
        <w:pStyle w:val="Heading1"/>
      </w:pPr>
      <w:r>
        <w:t>Achievements</w:t>
      </w:r>
    </w:p>
    <w:p w14:paraId="0D3596D7" w14:textId="3F386D93" w:rsidR="00AA14B3" w:rsidRDefault="00000000">
      <w:r>
        <w:t>- Solved [</w:t>
      </w:r>
      <w:r w:rsidR="00F373D2">
        <w:t>50</w:t>
      </w:r>
      <w:r>
        <w:t>+] Data Structures &amp; Algorithm problems on platforms like LeetCode, Codeforces, GFG.</w:t>
      </w:r>
      <w:r>
        <w:br/>
        <w:t>- Completed multiple end-to-end software projects, from documentation (SRS, SDS) to implementation.</w:t>
      </w:r>
      <w:r>
        <w:br/>
        <w:t>- Active contributor on GitHub with project repositories.</w:t>
      </w:r>
    </w:p>
    <w:p w14:paraId="5BE863CF" w14:textId="77777777" w:rsidR="00AA14B3" w:rsidRDefault="00000000">
      <w:pPr>
        <w:pStyle w:val="Heading1"/>
      </w:pPr>
      <w:r>
        <w:t>Extra</w:t>
      </w:r>
    </w:p>
    <w:p w14:paraId="7D49F4C1" w14:textId="30AE9686" w:rsidR="00AA14B3" w:rsidRDefault="008231B8" w:rsidP="008231B8">
      <w:r>
        <w:t xml:space="preserve">- </w:t>
      </w:r>
      <w:r w:rsidR="00000000">
        <w:t>Strong team player with experience in group-based application design &amp; documentation.</w:t>
      </w:r>
    </w:p>
    <w:sectPr w:rsidR="00AA14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971F79"/>
    <w:multiLevelType w:val="hybridMultilevel"/>
    <w:tmpl w:val="A5FA1B82"/>
    <w:lvl w:ilvl="0" w:tplc="076C339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126543">
    <w:abstractNumId w:val="8"/>
  </w:num>
  <w:num w:numId="2" w16cid:durableId="13389208">
    <w:abstractNumId w:val="6"/>
  </w:num>
  <w:num w:numId="3" w16cid:durableId="1635598012">
    <w:abstractNumId w:val="5"/>
  </w:num>
  <w:num w:numId="4" w16cid:durableId="213346254">
    <w:abstractNumId w:val="4"/>
  </w:num>
  <w:num w:numId="5" w16cid:durableId="317997128">
    <w:abstractNumId w:val="7"/>
  </w:num>
  <w:num w:numId="6" w16cid:durableId="821390147">
    <w:abstractNumId w:val="3"/>
  </w:num>
  <w:num w:numId="7" w16cid:durableId="1058939417">
    <w:abstractNumId w:val="2"/>
  </w:num>
  <w:num w:numId="8" w16cid:durableId="588193148">
    <w:abstractNumId w:val="1"/>
  </w:num>
  <w:num w:numId="9" w16cid:durableId="1017540038">
    <w:abstractNumId w:val="0"/>
  </w:num>
  <w:num w:numId="10" w16cid:durableId="6578068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31B8"/>
    <w:rsid w:val="00A05CCB"/>
    <w:rsid w:val="00AA14B3"/>
    <w:rsid w:val="00AA1D8D"/>
    <w:rsid w:val="00B47730"/>
    <w:rsid w:val="00CB0664"/>
    <w:rsid w:val="00F373D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930026"/>
  <w14:defaultImageDpi w14:val="300"/>
  <w15:docId w15:val="{70B16FEE-BC5C-4F96-8AF3-1B137909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373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3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31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IshaanKashiv33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ishaan-kashiv-ab8b99354?utm_source=share&amp;utm_campaign=share_via&amp;utm_content=profile&amp;utm_medium=android_ap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ISHAAN KASHIV</cp:lastModifiedBy>
  <cp:revision>2</cp:revision>
  <dcterms:created xsi:type="dcterms:W3CDTF">2013-12-23T23:15:00Z</dcterms:created>
  <dcterms:modified xsi:type="dcterms:W3CDTF">2025-08-21T07:24:00Z</dcterms:modified>
  <cp:category/>
</cp:coreProperties>
</file>